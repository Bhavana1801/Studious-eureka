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B81" w:rsidRPr="00897BB5" w:rsidRDefault="00D33B81" w:rsidP="00D33B81">
      <w:pPr>
        <w:spacing w:after="0" w:line="240" w:lineRule="auto"/>
        <w:jc w:val="center"/>
        <w:rPr>
          <w:b/>
        </w:rPr>
      </w:pPr>
      <w:r>
        <w:rPr>
          <w:b/>
        </w:rPr>
        <w:t>Database Design</w:t>
      </w:r>
      <w:r w:rsidRPr="00897BB5">
        <w:rPr>
          <w:b/>
        </w:rPr>
        <w:t xml:space="preserve"> PC-1</w:t>
      </w:r>
    </w:p>
    <w:p w:rsidR="00D33B81" w:rsidRPr="00897BB5" w:rsidRDefault="00D33B81" w:rsidP="00D33B81">
      <w:pPr>
        <w:pBdr>
          <w:bottom w:val="single" w:sz="6" w:space="1" w:color="auto"/>
        </w:pBdr>
        <w:rPr>
          <w:b/>
        </w:rPr>
      </w:pPr>
      <w:r w:rsidRPr="00897BB5">
        <w:rPr>
          <w:b/>
        </w:rPr>
        <w:t>Marks: 60</w:t>
      </w:r>
      <w:r w:rsidRPr="00897BB5">
        <w:rPr>
          <w:b/>
        </w:rPr>
        <w:tab/>
      </w:r>
      <w:r w:rsidR="002B573B">
        <w:rPr>
          <w:b/>
        </w:rPr>
        <w:tab/>
      </w:r>
      <w:r w:rsidR="002B573B">
        <w:rPr>
          <w:b/>
        </w:rPr>
        <w:tab/>
      </w:r>
      <w:r w:rsidR="002B573B">
        <w:rPr>
          <w:b/>
        </w:rPr>
        <w:tab/>
      </w:r>
      <w:r w:rsidR="002B573B">
        <w:rPr>
          <w:b/>
        </w:rPr>
        <w:tab/>
      </w:r>
      <w:r w:rsidR="002B573B">
        <w:rPr>
          <w:b/>
        </w:rPr>
        <w:tab/>
      </w:r>
      <w:r w:rsidR="002B573B">
        <w:rPr>
          <w:b/>
        </w:rPr>
        <w:tab/>
      </w:r>
      <w:r w:rsidR="002B573B">
        <w:rPr>
          <w:b/>
        </w:rPr>
        <w:tab/>
      </w:r>
      <w:r w:rsidR="002B573B">
        <w:rPr>
          <w:b/>
        </w:rPr>
        <w:tab/>
      </w:r>
      <w:r w:rsidR="002B573B">
        <w:rPr>
          <w:b/>
        </w:rPr>
        <w:tab/>
        <w:t>Ti</w:t>
      </w:r>
      <w:r>
        <w:rPr>
          <w:b/>
        </w:rPr>
        <w:t>me: 2</w:t>
      </w:r>
      <w:r w:rsidRPr="00897BB5">
        <w:rPr>
          <w:b/>
        </w:rPr>
        <w:t>:00 hours</w:t>
      </w:r>
    </w:p>
    <w:p w:rsidR="008723C6" w:rsidRDefault="008723C6" w:rsidP="008723C6">
      <w:pPr>
        <w:rPr>
          <w:b/>
        </w:rPr>
      </w:pPr>
      <w:r>
        <w:rPr>
          <w:b/>
        </w:rPr>
        <w:t>Following are the tables that you need to answer for the queries, cursors, triggers and procedures.</w:t>
      </w:r>
    </w:p>
    <w:p w:rsidR="008723C6" w:rsidRPr="00043EE1" w:rsidRDefault="008723C6" w:rsidP="008723C6">
      <w:pPr>
        <w:rPr>
          <w:b/>
        </w:rPr>
      </w:pPr>
      <w:r w:rsidRPr="00043EE1">
        <w:rPr>
          <w:b/>
        </w:rPr>
        <w:t>Person</w:t>
      </w:r>
    </w:p>
    <w:p w:rsidR="008723C6" w:rsidRPr="00043EE1" w:rsidRDefault="008723C6" w:rsidP="008723C6">
      <w:r w:rsidRPr="00043EE1">
        <w:t>(Userid varchar2(10),</w:t>
      </w:r>
      <w:r w:rsidRPr="00043EE1">
        <w:tab/>
      </w:r>
      <w:r w:rsidRPr="00043EE1">
        <w:tab/>
        <w:t>age float(2),</w:t>
      </w:r>
      <w:r w:rsidRPr="00043EE1">
        <w:tab/>
      </w:r>
      <w:r w:rsidRPr="00043EE1">
        <w:tab/>
        <w:t>marital_status varchar2(30),</w:t>
      </w:r>
      <w:r w:rsidRPr="00043EE1">
        <w:tab/>
      </w:r>
    </w:p>
    <w:p w:rsidR="008723C6" w:rsidRPr="00043EE1" w:rsidRDefault="008723C6" w:rsidP="008723C6">
      <w:r w:rsidRPr="00043EE1">
        <w:t>relationship varchar2(30),</w:t>
      </w:r>
      <w:r w:rsidRPr="00043EE1">
        <w:tab/>
        <w:t>Race varchar2(30),</w:t>
      </w:r>
      <w:r w:rsidRPr="00043EE1">
        <w:tab/>
        <w:t>gender varchar2(20),</w:t>
      </w:r>
      <w:r w:rsidRPr="00043EE1">
        <w:tab/>
      </w:r>
    </w:p>
    <w:p w:rsidR="008723C6" w:rsidRPr="00043EE1" w:rsidRDefault="008723C6" w:rsidP="008723C6">
      <w:r w:rsidRPr="00043EE1">
        <w:t>native_country varchar2(40) ).</w:t>
      </w:r>
    </w:p>
    <w:p w:rsidR="008723C6" w:rsidRDefault="008723C6" w:rsidP="008723C6">
      <w:pPr>
        <w:rPr>
          <w:b/>
        </w:rPr>
      </w:pPr>
    </w:p>
    <w:p w:rsidR="008723C6" w:rsidRPr="00043EE1" w:rsidRDefault="008723C6" w:rsidP="008723C6">
      <w:pPr>
        <w:rPr>
          <w:b/>
        </w:rPr>
      </w:pPr>
      <w:r w:rsidRPr="00043EE1">
        <w:rPr>
          <w:b/>
        </w:rPr>
        <w:t>Profession</w:t>
      </w:r>
    </w:p>
    <w:p w:rsidR="008723C6" w:rsidRPr="00043EE1" w:rsidRDefault="008723C6" w:rsidP="008723C6">
      <w:r w:rsidRPr="00043EE1">
        <w:t>(Userid varchar2(10),</w:t>
      </w:r>
      <w:r w:rsidRPr="00043EE1">
        <w:tab/>
      </w:r>
      <w:r w:rsidRPr="00043EE1">
        <w:tab/>
        <w:t>workclass varchar2(30),</w:t>
      </w:r>
      <w:r w:rsidRPr="00043EE1">
        <w:tab/>
      </w:r>
      <w:r w:rsidRPr="00043EE1">
        <w:tab/>
      </w:r>
      <w:r>
        <w:tab/>
      </w:r>
      <w:r w:rsidRPr="00043EE1">
        <w:t>fnlwgt number(10),</w:t>
      </w:r>
      <w:r w:rsidRPr="00043EE1">
        <w:tab/>
      </w:r>
    </w:p>
    <w:p w:rsidR="008723C6" w:rsidRPr="00043EE1" w:rsidRDefault="008723C6" w:rsidP="008723C6">
      <w:r w:rsidRPr="00043EE1">
        <w:t>education varchar2(20)</w:t>
      </w:r>
      <w:r w:rsidRPr="00043EE1">
        <w:tab/>
      </w:r>
      <w:r w:rsidRPr="00043EE1">
        <w:tab/>
        <w:t>education_num number(5),</w:t>
      </w:r>
      <w:r w:rsidRPr="00043EE1">
        <w:tab/>
      </w:r>
      <w:r w:rsidRPr="00043EE1">
        <w:tab/>
        <w:t>occupation varchar2(30),</w:t>
      </w:r>
    </w:p>
    <w:p w:rsidR="008723C6" w:rsidRPr="00043EE1" w:rsidRDefault="008723C6" w:rsidP="008723C6">
      <w:r w:rsidRPr="00043EE1">
        <w:t>capital_gain float(2)</w:t>
      </w:r>
      <w:r w:rsidRPr="00043EE1">
        <w:tab/>
      </w:r>
      <w:r w:rsidRPr="00043EE1">
        <w:tab/>
        <w:t>capital_loss float(2),</w:t>
      </w:r>
      <w:r w:rsidRPr="00043EE1">
        <w:tab/>
      </w:r>
      <w:r w:rsidRPr="00043EE1">
        <w:tab/>
      </w:r>
      <w:r w:rsidRPr="00043EE1">
        <w:tab/>
        <w:t>hours_per_week float(2),</w:t>
      </w:r>
    </w:p>
    <w:p w:rsidR="008723C6" w:rsidRDefault="008723C6" w:rsidP="008723C6">
      <w:pPr>
        <w:pBdr>
          <w:bottom w:val="single" w:sz="6" w:space="1" w:color="auto"/>
        </w:pBdr>
        <w:spacing w:line="360" w:lineRule="auto"/>
      </w:pPr>
      <w:r w:rsidRPr="00043EE1">
        <w:t>salary varchar2(20) )</w:t>
      </w:r>
    </w:p>
    <w:p w:rsidR="009229A0" w:rsidRDefault="009229A0" w:rsidP="002D2D15">
      <w:pPr>
        <w:rPr>
          <w:b/>
          <w:i/>
          <w:u w:val="single"/>
        </w:rPr>
      </w:pPr>
      <w:r w:rsidRPr="002D2D15">
        <w:rPr>
          <w:b/>
          <w:i/>
          <w:u w:val="single"/>
        </w:rPr>
        <w:t>Complex Queries.</w:t>
      </w:r>
    </w:p>
    <w:p w:rsidR="00A5460F" w:rsidRDefault="00A5460F" w:rsidP="00A5460F">
      <w:pPr>
        <w:pStyle w:val="ListParagraph"/>
        <w:numPr>
          <w:ilvl w:val="0"/>
          <w:numId w:val="12"/>
        </w:numPr>
      </w:pPr>
      <w:r>
        <w:t>Display all the divorced unmarried females.</w:t>
      </w:r>
    </w:p>
    <w:p w:rsidR="0076749B" w:rsidRDefault="00A5460F" w:rsidP="007C60CB">
      <w:pPr>
        <w:pStyle w:val="ListParagraph"/>
        <w:numPr>
          <w:ilvl w:val="0"/>
          <w:numId w:val="12"/>
        </w:numPr>
      </w:pPr>
      <w:r>
        <w:t>Find the difference between the number of local government employees and private employees.</w:t>
      </w:r>
    </w:p>
    <w:p w:rsidR="0076749B" w:rsidRDefault="00E76D73" w:rsidP="007C60CB">
      <w:pPr>
        <w:pStyle w:val="ListParagraph"/>
        <w:numPr>
          <w:ilvl w:val="0"/>
          <w:numId w:val="12"/>
        </w:numPr>
      </w:pPr>
      <w:r>
        <w:t>List out all the users who doesn’t know his workclass and no occupation.</w:t>
      </w:r>
    </w:p>
    <w:p w:rsidR="00C242DD" w:rsidRPr="00C242DD" w:rsidRDefault="00C242DD" w:rsidP="00C242DD">
      <w:pPr>
        <w:pStyle w:val="ListParagraph"/>
        <w:numPr>
          <w:ilvl w:val="0"/>
          <w:numId w:val="12"/>
        </w:numPr>
        <w:rPr>
          <w:b/>
          <w:i/>
          <w:u w:val="single"/>
        </w:rPr>
      </w:pPr>
      <w:r>
        <w:t xml:space="preserve">List out all the users whose age is &gt; 50 and self-emp-inc and whose native-country is </w:t>
      </w:r>
      <w:r w:rsidRPr="00C242DD">
        <w:t>United-States</w:t>
      </w:r>
    </w:p>
    <w:p w:rsidR="0076749B" w:rsidRPr="00C242DD" w:rsidRDefault="0076749B" w:rsidP="00C242DD">
      <w:pPr>
        <w:rPr>
          <w:b/>
          <w:i/>
          <w:u w:val="single"/>
        </w:rPr>
      </w:pPr>
      <w:r w:rsidRPr="00C242DD">
        <w:rPr>
          <w:b/>
          <w:i/>
          <w:u w:val="single"/>
        </w:rPr>
        <w:t>Cursors:</w:t>
      </w:r>
    </w:p>
    <w:p w:rsidR="00E4732C" w:rsidRDefault="001E2694" w:rsidP="00A5460F">
      <w:pPr>
        <w:pStyle w:val="ListParagraph"/>
        <w:numPr>
          <w:ilvl w:val="0"/>
          <w:numId w:val="12"/>
        </w:numPr>
      </w:pPr>
      <w:r>
        <w:t>Create a cursor to display all the persons whose has no loss and no gain on capital.</w:t>
      </w:r>
    </w:p>
    <w:p w:rsidR="00BA1BEF" w:rsidRPr="009E555B" w:rsidRDefault="00375A3B" w:rsidP="009E555B">
      <w:pPr>
        <w:rPr>
          <w:b/>
          <w:i/>
          <w:u w:val="single"/>
        </w:rPr>
      </w:pPr>
      <w:r w:rsidRPr="00375A3B">
        <w:rPr>
          <w:b/>
          <w:i/>
          <w:u w:val="single"/>
        </w:rPr>
        <w:t>Stored Procedures:</w:t>
      </w:r>
      <w:r w:rsidR="009E555B">
        <w:t xml:space="preserve"> </w:t>
      </w:r>
    </w:p>
    <w:p w:rsidR="009E555B" w:rsidRDefault="009E555B" w:rsidP="009E555B">
      <w:pPr>
        <w:pStyle w:val="ListParagraph"/>
        <w:numPr>
          <w:ilvl w:val="0"/>
          <w:numId w:val="12"/>
        </w:numPr>
      </w:pPr>
      <w:r>
        <w:t>Write a stored procedure to display all the details of the persons by passing the following values as parameters</w:t>
      </w:r>
    </w:p>
    <w:p w:rsidR="009E555B" w:rsidRDefault="009E555B" w:rsidP="009E555B">
      <w:pPr>
        <w:pStyle w:val="ListParagraph"/>
        <w:numPr>
          <w:ilvl w:val="1"/>
          <w:numId w:val="12"/>
        </w:numPr>
      </w:pPr>
      <w:r>
        <w:t xml:space="preserve">Who </w:t>
      </w:r>
      <w:r w:rsidR="00272536">
        <w:t xml:space="preserve">are Self-emp-inc </w:t>
      </w:r>
      <w:r w:rsidR="002518B4">
        <w:t>and never-married and earnings &gt;=50k</w:t>
      </w:r>
    </w:p>
    <w:p w:rsidR="009E555B" w:rsidRDefault="009E555B" w:rsidP="009E555B">
      <w:pPr>
        <w:pStyle w:val="ListParagraph"/>
        <w:numPr>
          <w:ilvl w:val="1"/>
          <w:numId w:val="12"/>
        </w:numPr>
      </w:pPr>
      <w:r>
        <w:t xml:space="preserve">Who </w:t>
      </w:r>
      <w:r w:rsidR="004D5C4B">
        <w:t xml:space="preserve">are </w:t>
      </w:r>
      <w:r w:rsidR="002518B4">
        <w:t>degree and Divorced and earnings =50k</w:t>
      </w:r>
      <w:r>
        <w:t>.</w:t>
      </w:r>
    </w:p>
    <w:p w:rsidR="00BA1BEF" w:rsidRPr="00BA1BEF" w:rsidRDefault="00BA1BEF" w:rsidP="00BA1BEF">
      <w:pPr>
        <w:rPr>
          <w:b/>
          <w:i/>
          <w:u w:val="single"/>
        </w:rPr>
      </w:pPr>
      <w:r w:rsidRPr="00BA1BEF">
        <w:rPr>
          <w:b/>
          <w:i/>
          <w:u w:val="single"/>
        </w:rPr>
        <w:t>Triggers:</w:t>
      </w:r>
    </w:p>
    <w:p w:rsidR="007C60CB" w:rsidRDefault="007C60CB" w:rsidP="007C60CB">
      <w:pPr>
        <w:pStyle w:val="ListParagraph"/>
        <w:numPr>
          <w:ilvl w:val="0"/>
          <w:numId w:val="12"/>
        </w:numPr>
      </w:pPr>
      <w:r>
        <w:t>Write a trigger to insert the values into t</w:t>
      </w:r>
      <w:r w:rsidR="00C37E83">
        <w:t xml:space="preserve">he log table with username, old and new </w:t>
      </w:r>
      <w:r>
        <w:t>value</w:t>
      </w:r>
      <w:r w:rsidR="00C37E83">
        <w:t xml:space="preserve">s of the capital gain </w:t>
      </w:r>
      <w:r>
        <w:t xml:space="preserve">and the timestamp of the query when the capital gain is updated by 10% for the persons whose education is ‘Doctorate’, </w:t>
      </w:r>
    </w:p>
    <w:p w:rsidR="00FF7163" w:rsidRDefault="00FF7163" w:rsidP="00FF7163">
      <w:pPr>
        <w:pStyle w:val="ListParagraph"/>
        <w:numPr>
          <w:ilvl w:val="0"/>
          <w:numId w:val="12"/>
        </w:numPr>
      </w:pPr>
      <w:r>
        <w:t xml:space="preserve">Write a trigger </w:t>
      </w:r>
      <w:r w:rsidR="0029667B">
        <w:t xml:space="preserve">to log the details of the user </w:t>
      </w:r>
      <w:r>
        <w:t>when anyone tries to modify the salary column.</w:t>
      </w:r>
      <w:r w:rsidR="00C37E83">
        <w:t xml:space="preserve"> The log table should contain the details like userId, old and new values of salary.</w:t>
      </w:r>
    </w:p>
    <w:p w:rsidR="0029667B" w:rsidRDefault="007C60CB" w:rsidP="00FF7163">
      <w:pPr>
        <w:pStyle w:val="ListParagraph"/>
        <w:numPr>
          <w:ilvl w:val="0"/>
          <w:numId w:val="12"/>
        </w:numPr>
      </w:pPr>
      <w:r>
        <w:t>List out all the triggers from your database.</w:t>
      </w:r>
    </w:p>
    <w:p w:rsidR="002518B4" w:rsidRPr="002518B4" w:rsidRDefault="002518B4" w:rsidP="002518B4">
      <w:pPr>
        <w:rPr>
          <w:b/>
          <w:i/>
          <w:u w:val="single"/>
        </w:rPr>
      </w:pPr>
      <w:r w:rsidRPr="002518B4">
        <w:rPr>
          <w:b/>
          <w:i/>
          <w:u w:val="single"/>
        </w:rPr>
        <w:t>Views:</w:t>
      </w:r>
    </w:p>
    <w:p w:rsidR="002518B4" w:rsidRDefault="002518B4" w:rsidP="00FF7163">
      <w:pPr>
        <w:pStyle w:val="ListParagraph"/>
        <w:numPr>
          <w:ilvl w:val="0"/>
          <w:numId w:val="12"/>
        </w:numPr>
      </w:pPr>
      <w:r>
        <w:t xml:space="preserve">Create a view to have the details of the users </w:t>
      </w:r>
      <w:r w:rsidR="00F74504">
        <w:t>whose age is 50 and relationship is husband and stays in India.</w:t>
      </w:r>
      <w:bookmarkStart w:id="0" w:name="_GoBack"/>
      <w:bookmarkEnd w:id="0"/>
    </w:p>
    <w:p w:rsidR="002518B4" w:rsidRDefault="002518B4" w:rsidP="002518B4"/>
    <w:sectPr w:rsidR="002518B4" w:rsidSect="00580848">
      <w:pgSz w:w="11906" w:h="16838"/>
      <w:pgMar w:top="851" w:right="1133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3F0" w:rsidRDefault="002403F0" w:rsidP="00C242DD">
      <w:pPr>
        <w:spacing w:after="0" w:line="240" w:lineRule="auto"/>
      </w:pPr>
      <w:r>
        <w:separator/>
      </w:r>
    </w:p>
  </w:endnote>
  <w:endnote w:type="continuationSeparator" w:id="0">
    <w:p w:rsidR="002403F0" w:rsidRDefault="002403F0" w:rsidP="00C24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3F0" w:rsidRDefault="002403F0" w:rsidP="00C242DD">
      <w:pPr>
        <w:spacing w:after="0" w:line="240" w:lineRule="auto"/>
      </w:pPr>
      <w:r>
        <w:separator/>
      </w:r>
    </w:p>
  </w:footnote>
  <w:footnote w:type="continuationSeparator" w:id="0">
    <w:p w:rsidR="002403F0" w:rsidRDefault="002403F0" w:rsidP="00C242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5"/>
    <w:multiLevelType w:val="singleLevel"/>
    <w:tmpl w:val="00000005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C"/>
    <w:multiLevelType w:val="singleLevel"/>
    <w:tmpl w:val="0000000C"/>
    <w:name w:val="WW8Num2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>
    <w:nsid w:val="03574843"/>
    <w:multiLevelType w:val="hybridMultilevel"/>
    <w:tmpl w:val="01B6E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D12A9"/>
    <w:multiLevelType w:val="hybridMultilevel"/>
    <w:tmpl w:val="3D2C2224"/>
    <w:lvl w:ilvl="0" w:tplc="04744C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C36484"/>
    <w:multiLevelType w:val="hybridMultilevel"/>
    <w:tmpl w:val="C5944496"/>
    <w:lvl w:ilvl="0" w:tplc="7DD849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F7645D"/>
    <w:multiLevelType w:val="hybridMultilevel"/>
    <w:tmpl w:val="A8DA5998"/>
    <w:lvl w:ilvl="0" w:tplc="9D508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F500EC1"/>
    <w:multiLevelType w:val="hybridMultilevel"/>
    <w:tmpl w:val="4A16C072"/>
    <w:lvl w:ilvl="0" w:tplc="5EB018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B7618B"/>
    <w:multiLevelType w:val="hybridMultilevel"/>
    <w:tmpl w:val="85F6D656"/>
    <w:lvl w:ilvl="0" w:tplc="04744C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DF07BAD"/>
    <w:multiLevelType w:val="hybridMultilevel"/>
    <w:tmpl w:val="EDD8F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A0143A"/>
    <w:multiLevelType w:val="hybridMultilevel"/>
    <w:tmpl w:val="3D2C2224"/>
    <w:lvl w:ilvl="0" w:tplc="04744C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DE4D6C"/>
    <w:multiLevelType w:val="hybridMultilevel"/>
    <w:tmpl w:val="45AC382A"/>
    <w:lvl w:ilvl="0" w:tplc="D6D8CF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FC6286F"/>
    <w:multiLevelType w:val="hybridMultilevel"/>
    <w:tmpl w:val="888A7A48"/>
    <w:lvl w:ilvl="0" w:tplc="A3707A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7"/>
  </w:num>
  <w:num w:numId="5">
    <w:abstractNumId w:val="11"/>
  </w:num>
  <w:num w:numId="6">
    <w:abstractNumId w:val="9"/>
  </w:num>
  <w:num w:numId="7">
    <w:abstractNumId w:val="3"/>
  </w:num>
  <w:num w:numId="8">
    <w:abstractNumId w:val="5"/>
  </w:num>
  <w:num w:numId="9">
    <w:abstractNumId w:val="1"/>
  </w:num>
  <w:num w:numId="10">
    <w:abstractNumId w:val="2"/>
  </w:num>
  <w:num w:numId="11">
    <w:abstractNumId w:val="0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8F7"/>
    <w:rsid w:val="000140EA"/>
    <w:rsid w:val="000148F7"/>
    <w:rsid w:val="00022EDC"/>
    <w:rsid w:val="00033F9F"/>
    <w:rsid w:val="000377E6"/>
    <w:rsid w:val="00043E1C"/>
    <w:rsid w:val="0005616E"/>
    <w:rsid w:val="00081C79"/>
    <w:rsid w:val="000B23B2"/>
    <w:rsid w:val="000B54E4"/>
    <w:rsid w:val="000C480C"/>
    <w:rsid w:val="000F4A18"/>
    <w:rsid w:val="000F69C3"/>
    <w:rsid w:val="0010215D"/>
    <w:rsid w:val="001107DC"/>
    <w:rsid w:val="00125884"/>
    <w:rsid w:val="00141E0F"/>
    <w:rsid w:val="00173505"/>
    <w:rsid w:val="0017405E"/>
    <w:rsid w:val="00190A5F"/>
    <w:rsid w:val="001A1722"/>
    <w:rsid w:val="001C6339"/>
    <w:rsid w:val="001E2694"/>
    <w:rsid w:val="00203680"/>
    <w:rsid w:val="002403F0"/>
    <w:rsid w:val="002518B4"/>
    <w:rsid w:val="002552E0"/>
    <w:rsid w:val="002651C7"/>
    <w:rsid w:val="00271DFF"/>
    <w:rsid w:val="00272536"/>
    <w:rsid w:val="002849EE"/>
    <w:rsid w:val="0029667B"/>
    <w:rsid w:val="002B573B"/>
    <w:rsid w:val="002D2D15"/>
    <w:rsid w:val="002E7971"/>
    <w:rsid w:val="003119FA"/>
    <w:rsid w:val="0031216B"/>
    <w:rsid w:val="00334143"/>
    <w:rsid w:val="003417D9"/>
    <w:rsid w:val="0034744C"/>
    <w:rsid w:val="00350706"/>
    <w:rsid w:val="0035616A"/>
    <w:rsid w:val="00362040"/>
    <w:rsid w:val="00362B93"/>
    <w:rsid w:val="00375312"/>
    <w:rsid w:val="00375A3B"/>
    <w:rsid w:val="003809F8"/>
    <w:rsid w:val="003832F5"/>
    <w:rsid w:val="003C0618"/>
    <w:rsid w:val="0043127C"/>
    <w:rsid w:val="00446252"/>
    <w:rsid w:val="00451666"/>
    <w:rsid w:val="004551EE"/>
    <w:rsid w:val="00461D0F"/>
    <w:rsid w:val="0047770B"/>
    <w:rsid w:val="00485179"/>
    <w:rsid w:val="004B13D2"/>
    <w:rsid w:val="004B4781"/>
    <w:rsid w:val="004D5C4B"/>
    <w:rsid w:val="004E348F"/>
    <w:rsid w:val="00526A30"/>
    <w:rsid w:val="00526BA3"/>
    <w:rsid w:val="0052724C"/>
    <w:rsid w:val="00540094"/>
    <w:rsid w:val="00551C74"/>
    <w:rsid w:val="00554A1C"/>
    <w:rsid w:val="00580848"/>
    <w:rsid w:val="005873E9"/>
    <w:rsid w:val="005A19DC"/>
    <w:rsid w:val="005B5DE4"/>
    <w:rsid w:val="005C2423"/>
    <w:rsid w:val="005C5F69"/>
    <w:rsid w:val="005E5A57"/>
    <w:rsid w:val="00614901"/>
    <w:rsid w:val="006278C4"/>
    <w:rsid w:val="00630DE5"/>
    <w:rsid w:val="006629B7"/>
    <w:rsid w:val="006740A8"/>
    <w:rsid w:val="00675772"/>
    <w:rsid w:val="006A4632"/>
    <w:rsid w:val="006C6EB5"/>
    <w:rsid w:val="00715C4D"/>
    <w:rsid w:val="007201B8"/>
    <w:rsid w:val="00722176"/>
    <w:rsid w:val="0076583E"/>
    <w:rsid w:val="0076749B"/>
    <w:rsid w:val="007A0004"/>
    <w:rsid w:val="007B3D40"/>
    <w:rsid w:val="007C2DA8"/>
    <w:rsid w:val="007C60CB"/>
    <w:rsid w:val="008264D4"/>
    <w:rsid w:val="00854DDC"/>
    <w:rsid w:val="00863908"/>
    <w:rsid w:val="008723C6"/>
    <w:rsid w:val="0087281A"/>
    <w:rsid w:val="008B0DE7"/>
    <w:rsid w:val="008E151D"/>
    <w:rsid w:val="008E6696"/>
    <w:rsid w:val="009229A0"/>
    <w:rsid w:val="00923209"/>
    <w:rsid w:val="00927AE7"/>
    <w:rsid w:val="009340EC"/>
    <w:rsid w:val="009502E1"/>
    <w:rsid w:val="009E555B"/>
    <w:rsid w:val="00A431D2"/>
    <w:rsid w:val="00A4576E"/>
    <w:rsid w:val="00A5300F"/>
    <w:rsid w:val="00A5460F"/>
    <w:rsid w:val="00A9081D"/>
    <w:rsid w:val="00B13A46"/>
    <w:rsid w:val="00B36A60"/>
    <w:rsid w:val="00B4621F"/>
    <w:rsid w:val="00B937A8"/>
    <w:rsid w:val="00B9499C"/>
    <w:rsid w:val="00BA1BEF"/>
    <w:rsid w:val="00BE5E37"/>
    <w:rsid w:val="00BF77BD"/>
    <w:rsid w:val="00C242DD"/>
    <w:rsid w:val="00C37E83"/>
    <w:rsid w:val="00C63129"/>
    <w:rsid w:val="00C70855"/>
    <w:rsid w:val="00C7369A"/>
    <w:rsid w:val="00C967C2"/>
    <w:rsid w:val="00CD28B4"/>
    <w:rsid w:val="00CF0460"/>
    <w:rsid w:val="00D33B81"/>
    <w:rsid w:val="00D56589"/>
    <w:rsid w:val="00D81C55"/>
    <w:rsid w:val="00E01862"/>
    <w:rsid w:val="00E11070"/>
    <w:rsid w:val="00E4732C"/>
    <w:rsid w:val="00E5685B"/>
    <w:rsid w:val="00E6185A"/>
    <w:rsid w:val="00E66843"/>
    <w:rsid w:val="00E754FD"/>
    <w:rsid w:val="00E76D73"/>
    <w:rsid w:val="00E835B4"/>
    <w:rsid w:val="00EA18EA"/>
    <w:rsid w:val="00EB2BA3"/>
    <w:rsid w:val="00EB5DAF"/>
    <w:rsid w:val="00F0039F"/>
    <w:rsid w:val="00F21107"/>
    <w:rsid w:val="00F512AA"/>
    <w:rsid w:val="00F51ED0"/>
    <w:rsid w:val="00F654BA"/>
    <w:rsid w:val="00F72A56"/>
    <w:rsid w:val="00F74504"/>
    <w:rsid w:val="00FC6AD6"/>
    <w:rsid w:val="00FE39CA"/>
    <w:rsid w:val="00FE7037"/>
    <w:rsid w:val="00FF18B5"/>
    <w:rsid w:val="00FF4C85"/>
    <w:rsid w:val="00FF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05A72-675F-4B34-86E9-CE6D4731A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7A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873E9"/>
  </w:style>
  <w:style w:type="character" w:styleId="Hyperlink">
    <w:name w:val="Hyperlink"/>
    <w:basedOn w:val="DefaultParagraphFont"/>
    <w:uiPriority w:val="99"/>
    <w:semiHidden/>
    <w:unhideWhenUsed/>
    <w:rsid w:val="005873E9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242D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242D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242D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3A2BE-187A-4420-98A1-4CD7DF263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Natukula</dc:creator>
  <cp:keywords/>
  <dc:description/>
  <cp:lastModifiedBy>Dinesh Natukula</cp:lastModifiedBy>
  <cp:revision>140</cp:revision>
  <dcterms:created xsi:type="dcterms:W3CDTF">2015-10-13T04:39:00Z</dcterms:created>
  <dcterms:modified xsi:type="dcterms:W3CDTF">2016-01-25T10:58:00Z</dcterms:modified>
</cp:coreProperties>
</file>